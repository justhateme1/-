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Правильные ответы по английскому языку (1 курс)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Вопрос</w:t>
            </w:r>
          </w:p>
        </w:tc>
        <w:tc>
          <w:tcPr>
            <w:tcW w:type="dxa" w:w="4320"/>
          </w:tcPr>
          <w:p>
            <w:r>
              <w:t>Правильный ответ</w:t>
            </w:r>
          </w:p>
        </w:tc>
      </w:tr>
      <w:tr>
        <w:tc>
          <w:tcPr>
            <w:tcW w:type="dxa" w:w="4320"/>
          </w:tcPr>
          <w:p>
            <w:r>
              <w:t>1. What is the correct adverb form of 'quick'?</w:t>
            </w:r>
          </w:p>
        </w:tc>
        <w:tc>
          <w:tcPr>
            <w:tcW w:type="dxa" w:w="4320"/>
          </w:tcPr>
          <w:p>
            <w:r>
              <w:t>Quickly</w:t>
            </w:r>
          </w:p>
        </w:tc>
      </w:tr>
      <w:tr>
        <w:tc>
          <w:tcPr>
            <w:tcW w:type="dxa" w:w="4320"/>
          </w:tcPr>
          <w:p>
            <w:r>
              <w:t>2. Which sentence uses an adverb correctly?</w:t>
            </w:r>
          </w:p>
        </w:tc>
        <w:tc>
          <w:tcPr>
            <w:tcW w:type="dxa" w:w="4320"/>
          </w:tcPr>
          <w:p>
            <w:r>
              <w:t>They speak English fluently.</w:t>
            </w:r>
          </w:p>
        </w:tc>
      </w:tr>
      <w:tr>
        <w:tc>
          <w:tcPr>
            <w:tcW w:type="dxa" w:w="4320"/>
          </w:tcPr>
          <w:p>
            <w:r>
              <w:t>3. What is the comparative form of 'happy'?</w:t>
            </w:r>
          </w:p>
        </w:tc>
        <w:tc>
          <w:tcPr>
            <w:tcW w:type="dxa" w:w="4320"/>
          </w:tcPr>
          <w:p>
            <w:r>
              <w:t>Happier</w:t>
            </w:r>
          </w:p>
        </w:tc>
      </w:tr>
      <w:tr>
        <w:tc>
          <w:tcPr>
            <w:tcW w:type="dxa" w:w="4320"/>
          </w:tcPr>
          <w:p>
            <w:r>
              <w:t>4. Choose the correct article: I saw ___ elephant at the zoo.</w:t>
            </w:r>
          </w:p>
        </w:tc>
        <w:tc>
          <w:tcPr>
            <w:tcW w:type="dxa" w:w="4320"/>
          </w:tcPr>
          <w:p>
            <w:r>
              <w:t>an</w:t>
            </w:r>
          </w:p>
        </w:tc>
      </w:tr>
      <w:tr>
        <w:tc>
          <w:tcPr>
            <w:tcW w:type="dxa" w:w="4320"/>
          </w:tcPr>
          <w:p>
            <w:r>
              <w:t>5. Fill in the blank: The book is ___ the table.</w:t>
            </w:r>
          </w:p>
        </w:tc>
        <w:tc>
          <w:tcPr>
            <w:tcW w:type="dxa" w:w="4320"/>
          </w:tcPr>
          <w:p>
            <w:r>
              <w:t>on</w:t>
            </w:r>
          </w:p>
        </w:tc>
      </w:tr>
      <w:tr>
        <w:tc>
          <w:tcPr>
            <w:tcW w:type="dxa" w:w="4320"/>
          </w:tcPr>
          <w:p>
            <w:r>
              <w:t>6. Which word is a pronoun?</w:t>
            </w:r>
          </w:p>
        </w:tc>
        <w:tc>
          <w:tcPr>
            <w:tcW w:type="dxa" w:w="4320"/>
          </w:tcPr>
          <w:p>
            <w:r>
              <w:t>He</w:t>
            </w:r>
          </w:p>
        </w:tc>
      </w:tr>
      <w:tr>
        <w:tc>
          <w:tcPr>
            <w:tcW w:type="dxa" w:w="4320"/>
          </w:tcPr>
          <w:p>
            <w:r>
              <w:t>7. What is the superlative form of 'tall'?</w:t>
            </w:r>
          </w:p>
        </w:tc>
        <w:tc>
          <w:tcPr>
            <w:tcW w:type="dxa" w:w="4320"/>
          </w:tcPr>
          <w:p>
            <w:r>
              <w:t>Tallest</w:t>
            </w:r>
          </w:p>
        </w:tc>
      </w:tr>
      <w:tr>
        <w:tc>
          <w:tcPr>
            <w:tcW w:type="dxa" w:w="4320"/>
          </w:tcPr>
          <w:p>
            <w:r>
              <w:t>8. Which sentence uses the article 'the' correctly?</w:t>
            </w:r>
          </w:p>
        </w:tc>
        <w:tc>
          <w:tcPr>
            <w:tcW w:type="dxa" w:w="4320"/>
          </w:tcPr>
          <w:p>
            <w:r>
              <w:t>They saw the moon.</w:t>
            </w:r>
          </w:p>
        </w:tc>
      </w:tr>
      <w:tr>
        <w:tc>
          <w:tcPr>
            <w:tcW w:type="dxa" w:w="4320"/>
          </w:tcPr>
          <w:p>
            <w:r>
              <w:t>9. Choose the correct preposition: She is ___ the kitchen.</w:t>
            </w:r>
          </w:p>
        </w:tc>
        <w:tc>
          <w:tcPr>
            <w:tcW w:type="dxa" w:w="4320"/>
          </w:tcPr>
          <w:p>
            <w:r>
              <w:t>in</w:t>
            </w:r>
          </w:p>
        </w:tc>
      </w:tr>
      <w:tr>
        <w:tc>
          <w:tcPr>
            <w:tcW w:type="dxa" w:w="4320"/>
          </w:tcPr>
          <w:p>
            <w:r>
              <w:t>10. Select the correct pronoun to complete: This is ___.</w:t>
            </w:r>
          </w:p>
        </w:tc>
        <w:tc>
          <w:tcPr>
            <w:tcW w:type="dxa" w:w="4320"/>
          </w:tcPr>
          <w:p>
            <w:r>
              <w:t>me</w:t>
            </w:r>
          </w:p>
        </w:tc>
      </w:tr>
      <w:tr>
        <w:tc>
          <w:tcPr>
            <w:tcW w:type="dxa" w:w="4320"/>
          </w:tcPr>
          <w:p>
            <w:r>
              <w:t>11. Choose the adverb in this sentence: He speaks clearly.</w:t>
            </w:r>
          </w:p>
        </w:tc>
        <w:tc>
          <w:tcPr>
            <w:tcW w:type="dxa" w:w="4320"/>
          </w:tcPr>
          <w:p>
            <w:r>
              <w:t>Clearly</w:t>
            </w:r>
          </w:p>
        </w:tc>
      </w:tr>
      <w:tr>
        <w:tc>
          <w:tcPr>
            <w:tcW w:type="dxa" w:w="4320"/>
          </w:tcPr>
          <w:p>
            <w:r>
              <w:t>12. Fill in the blank: She is ___ than her sister.</w:t>
            </w:r>
          </w:p>
        </w:tc>
        <w:tc>
          <w:tcPr>
            <w:tcW w:type="dxa" w:w="4320"/>
          </w:tcPr>
          <w:p>
            <w:r>
              <w:t>more beautiful</w:t>
            </w:r>
          </w:p>
        </w:tc>
      </w:tr>
      <w:tr>
        <w:tc>
          <w:tcPr>
            <w:tcW w:type="dxa" w:w="4320"/>
          </w:tcPr>
          <w:p>
            <w:r>
              <w:t>13. What is the correct adverb form of 'quick'?</w:t>
            </w:r>
          </w:p>
        </w:tc>
        <w:tc>
          <w:tcPr>
            <w:tcW w:type="dxa" w:w="4320"/>
          </w:tcPr>
          <w:p>
            <w:r>
              <w:t>Quickly</w:t>
            </w:r>
          </w:p>
        </w:tc>
      </w:tr>
      <w:tr>
        <w:tc>
          <w:tcPr>
            <w:tcW w:type="dxa" w:w="4320"/>
          </w:tcPr>
          <w:p>
            <w:r>
              <w:t>14. Which sentence uses an adverb correctly?</w:t>
            </w:r>
          </w:p>
        </w:tc>
        <w:tc>
          <w:tcPr>
            <w:tcW w:type="dxa" w:w="4320"/>
          </w:tcPr>
          <w:p>
            <w:r>
              <w:t>They speak English fluently.</w:t>
            </w:r>
          </w:p>
        </w:tc>
      </w:tr>
      <w:tr>
        <w:tc>
          <w:tcPr>
            <w:tcW w:type="dxa" w:w="4320"/>
          </w:tcPr>
          <w:p>
            <w:r>
              <w:t>15. What is the comparative form of 'happy'?</w:t>
            </w:r>
          </w:p>
        </w:tc>
        <w:tc>
          <w:tcPr>
            <w:tcW w:type="dxa" w:w="4320"/>
          </w:tcPr>
          <w:p>
            <w:r>
              <w:t>Happier</w:t>
            </w:r>
          </w:p>
        </w:tc>
      </w:tr>
      <w:tr>
        <w:tc>
          <w:tcPr>
            <w:tcW w:type="dxa" w:w="4320"/>
          </w:tcPr>
          <w:p>
            <w:r>
              <w:t>16. Choose the correct article: I saw ___ elephant at the zoo.</w:t>
            </w:r>
          </w:p>
        </w:tc>
        <w:tc>
          <w:tcPr>
            <w:tcW w:type="dxa" w:w="4320"/>
          </w:tcPr>
          <w:p>
            <w:r>
              <w:t>an</w:t>
            </w:r>
          </w:p>
        </w:tc>
      </w:tr>
      <w:tr>
        <w:tc>
          <w:tcPr>
            <w:tcW w:type="dxa" w:w="4320"/>
          </w:tcPr>
          <w:p>
            <w:r>
              <w:t>17. Fill in the blank: The book is ___ the table.</w:t>
            </w:r>
          </w:p>
        </w:tc>
        <w:tc>
          <w:tcPr>
            <w:tcW w:type="dxa" w:w="4320"/>
          </w:tcPr>
          <w:p>
            <w:r>
              <w:t>on</w:t>
            </w:r>
          </w:p>
        </w:tc>
      </w:tr>
      <w:tr>
        <w:tc>
          <w:tcPr>
            <w:tcW w:type="dxa" w:w="4320"/>
          </w:tcPr>
          <w:p>
            <w:r>
              <w:t>18. Which word is a pronoun?</w:t>
            </w:r>
          </w:p>
        </w:tc>
        <w:tc>
          <w:tcPr>
            <w:tcW w:type="dxa" w:w="4320"/>
          </w:tcPr>
          <w:p>
            <w:r>
              <w:t>He</w:t>
            </w:r>
          </w:p>
        </w:tc>
      </w:tr>
      <w:tr>
        <w:tc>
          <w:tcPr>
            <w:tcW w:type="dxa" w:w="4320"/>
          </w:tcPr>
          <w:p>
            <w:r>
              <w:t>19. What is the superlative form of 'tall'?</w:t>
            </w:r>
          </w:p>
        </w:tc>
        <w:tc>
          <w:tcPr>
            <w:tcW w:type="dxa" w:w="4320"/>
          </w:tcPr>
          <w:p>
            <w:r>
              <w:t>Tallest</w:t>
            </w:r>
          </w:p>
        </w:tc>
      </w:tr>
      <w:tr>
        <w:tc>
          <w:tcPr>
            <w:tcW w:type="dxa" w:w="4320"/>
          </w:tcPr>
          <w:p>
            <w:r>
              <w:t>20. Which sentence uses the article 'the' correctly?</w:t>
            </w:r>
          </w:p>
        </w:tc>
        <w:tc>
          <w:tcPr>
            <w:tcW w:type="dxa" w:w="4320"/>
          </w:tcPr>
          <w:p>
            <w:r>
              <w:t>They saw the moon.</w:t>
            </w:r>
          </w:p>
        </w:tc>
      </w:tr>
      <w:tr>
        <w:tc>
          <w:tcPr>
            <w:tcW w:type="dxa" w:w="4320"/>
          </w:tcPr>
          <w:p>
            <w:r>
              <w:t>21. Choose the correct preposition: She is ___ the kitchen.</w:t>
            </w:r>
          </w:p>
        </w:tc>
        <w:tc>
          <w:tcPr>
            <w:tcW w:type="dxa" w:w="4320"/>
          </w:tcPr>
          <w:p>
            <w:r>
              <w:t>in</w:t>
            </w:r>
          </w:p>
        </w:tc>
      </w:tr>
      <w:tr>
        <w:tc>
          <w:tcPr>
            <w:tcW w:type="dxa" w:w="4320"/>
          </w:tcPr>
          <w:p>
            <w:r>
              <w:t>22. Select the correct pronoun to complete: This is ___.</w:t>
            </w:r>
          </w:p>
        </w:tc>
        <w:tc>
          <w:tcPr>
            <w:tcW w:type="dxa" w:w="4320"/>
          </w:tcPr>
          <w:p>
            <w:r>
              <w:t>me</w:t>
            </w:r>
          </w:p>
        </w:tc>
      </w:tr>
      <w:tr>
        <w:tc>
          <w:tcPr>
            <w:tcW w:type="dxa" w:w="4320"/>
          </w:tcPr>
          <w:p>
            <w:r>
              <w:t>23. Choose the adverb in this sentence: He speaks clearly.</w:t>
            </w:r>
          </w:p>
        </w:tc>
        <w:tc>
          <w:tcPr>
            <w:tcW w:type="dxa" w:w="4320"/>
          </w:tcPr>
          <w:p>
            <w:r>
              <w:t>Clearly</w:t>
            </w:r>
          </w:p>
        </w:tc>
      </w:tr>
      <w:tr>
        <w:tc>
          <w:tcPr>
            <w:tcW w:type="dxa" w:w="4320"/>
          </w:tcPr>
          <w:p>
            <w:r>
              <w:t>24. Fill in the blank: She is ___ than her sister.</w:t>
            </w:r>
          </w:p>
        </w:tc>
        <w:tc>
          <w:tcPr>
            <w:tcW w:type="dxa" w:w="4320"/>
          </w:tcPr>
          <w:p>
            <w:r>
              <w:t>more beautiful</w:t>
            </w:r>
          </w:p>
        </w:tc>
      </w:tr>
      <w:tr>
        <w:tc>
          <w:tcPr>
            <w:tcW w:type="dxa" w:w="4320"/>
          </w:tcPr>
          <w:p>
            <w:r>
              <w:t>25. What is the correct adverb form of 'quick'?</w:t>
            </w:r>
          </w:p>
        </w:tc>
        <w:tc>
          <w:tcPr>
            <w:tcW w:type="dxa" w:w="4320"/>
          </w:tcPr>
          <w:p>
            <w:r>
              <w:t>Quickly</w:t>
            </w:r>
          </w:p>
        </w:tc>
      </w:tr>
      <w:tr>
        <w:tc>
          <w:tcPr>
            <w:tcW w:type="dxa" w:w="4320"/>
          </w:tcPr>
          <w:p>
            <w:r>
              <w:t>26. Which sentence uses an adverb correctly?</w:t>
            </w:r>
          </w:p>
        </w:tc>
        <w:tc>
          <w:tcPr>
            <w:tcW w:type="dxa" w:w="4320"/>
          </w:tcPr>
          <w:p>
            <w:r>
              <w:t>They speak English fluently.</w:t>
            </w:r>
          </w:p>
        </w:tc>
      </w:tr>
      <w:tr>
        <w:tc>
          <w:tcPr>
            <w:tcW w:type="dxa" w:w="4320"/>
          </w:tcPr>
          <w:p>
            <w:r>
              <w:t>27. What is the comparative form of 'happy'?</w:t>
            </w:r>
          </w:p>
        </w:tc>
        <w:tc>
          <w:tcPr>
            <w:tcW w:type="dxa" w:w="4320"/>
          </w:tcPr>
          <w:p>
            <w:r>
              <w:t>Happier</w:t>
            </w:r>
          </w:p>
        </w:tc>
      </w:tr>
      <w:tr>
        <w:tc>
          <w:tcPr>
            <w:tcW w:type="dxa" w:w="4320"/>
          </w:tcPr>
          <w:p>
            <w:r>
              <w:t>28. Choose the correct article: I saw ___ elephant at the zoo.</w:t>
            </w:r>
          </w:p>
        </w:tc>
        <w:tc>
          <w:tcPr>
            <w:tcW w:type="dxa" w:w="4320"/>
          </w:tcPr>
          <w:p>
            <w:r>
              <w:t>an</w:t>
            </w:r>
          </w:p>
        </w:tc>
      </w:tr>
      <w:tr>
        <w:tc>
          <w:tcPr>
            <w:tcW w:type="dxa" w:w="4320"/>
          </w:tcPr>
          <w:p>
            <w:r>
              <w:t>29. Fill in the blank: The book is ___ the table.</w:t>
            </w:r>
          </w:p>
        </w:tc>
        <w:tc>
          <w:tcPr>
            <w:tcW w:type="dxa" w:w="4320"/>
          </w:tcPr>
          <w:p>
            <w:r>
              <w:t>on</w:t>
            </w:r>
          </w:p>
        </w:tc>
      </w:tr>
      <w:tr>
        <w:tc>
          <w:tcPr>
            <w:tcW w:type="dxa" w:w="4320"/>
          </w:tcPr>
          <w:p>
            <w:r>
              <w:t>30. Which word is a pronoun?</w:t>
            </w:r>
          </w:p>
        </w:tc>
        <w:tc>
          <w:tcPr>
            <w:tcW w:type="dxa" w:w="4320"/>
          </w:tcPr>
          <w:p>
            <w:r>
              <w:t>He</w:t>
            </w:r>
          </w:p>
        </w:tc>
      </w:tr>
      <w:tr>
        <w:tc>
          <w:tcPr>
            <w:tcW w:type="dxa" w:w="4320"/>
          </w:tcPr>
          <w:p>
            <w:r>
              <w:t>31. What is the superlative form of 'tall'?</w:t>
            </w:r>
          </w:p>
        </w:tc>
        <w:tc>
          <w:tcPr>
            <w:tcW w:type="dxa" w:w="4320"/>
          </w:tcPr>
          <w:p>
            <w:r>
              <w:t>Tallest</w:t>
            </w:r>
          </w:p>
        </w:tc>
      </w:tr>
      <w:tr>
        <w:tc>
          <w:tcPr>
            <w:tcW w:type="dxa" w:w="4320"/>
          </w:tcPr>
          <w:p>
            <w:r>
              <w:t>32. Which sentence uses the article 'the' correctly?</w:t>
            </w:r>
          </w:p>
        </w:tc>
        <w:tc>
          <w:tcPr>
            <w:tcW w:type="dxa" w:w="4320"/>
          </w:tcPr>
          <w:p>
            <w:r>
              <w:t>They saw the moon.</w:t>
            </w:r>
          </w:p>
        </w:tc>
      </w:tr>
      <w:tr>
        <w:tc>
          <w:tcPr>
            <w:tcW w:type="dxa" w:w="4320"/>
          </w:tcPr>
          <w:p>
            <w:r>
              <w:t>33. Choose the correct preposition: She is ___ the kitchen.</w:t>
            </w:r>
          </w:p>
        </w:tc>
        <w:tc>
          <w:tcPr>
            <w:tcW w:type="dxa" w:w="4320"/>
          </w:tcPr>
          <w:p>
            <w:r>
              <w:t>in</w:t>
            </w:r>
          </w:p>
        </w:tc>
      </w:tr>
      <w:tr>
        <w:tc>
          <w:tcPr>
            <w:tcW w:type="dxa" w:w="4320"/>
          </w:tcPr>
          <w:p>
            <w:r>
              <w:t>34. Select the correct pronoun to complete: This is ___.</w:t>
            </w:r>
          </w:p>
        </w:tc>
        <w:tc>
          <w:tcPr>
            <w:tcW w:type="dxa" w:w="4320"/>
          </w:tcPr>
          <w:p>
            <w:r>
              <w:t>me</w:t>
            </w:r>
          </w:p>
        </w:tc>
      </w:tr>
      <w:tr>
        <w:tc>
          <w:tcPr>
            <w:tcW w:type="dxa" w:w="4320"/>
          </w:tcPr>
          <w:p>
            <w:r>
              <w:t>35. Choose the adverb in this sentence: He speaks clearly.</w:t>
            </w:r>
          </w:p>
        </w:tc>
        <w:tc>
          <w:tcPr>
            <w:tcW w:type="dxa" w:w="4320"/>
          </w:tcPr>
          <w:p>
            <w:r>
              <w:t>Clearly</w:t>
            </w:r>
          </w:p>
        </w:tc>
      </w:tr>
      <w:tr>
        <w:tc>
          <w:tcPr>
            <w:tcW w:type="dxa" w:w="4320"/>
          </w:tcPr>
          <w:p>
            <w:r>
              <w:t>36. Fill in the blank: She is ___ than her sister.</w:t>
            </w:r>
          </w:p>
        </w:tc>
        <w:tc>
          <w:tcPr>
            <w:tcW w:type="dxa" w:w="4320"/>
          </w:tcPr>
          <w:p>
            <w:r>
              <w:t>more beautiful</w:t>
            </w:r>
          </w:p>
        </w:tc>
      </w:tr>
      <w:tr>
        <w:tc>
          <w:tcPr>
            <w:tcW w:type="dxa" w:w="4320"/>
          </w:tcPr>
          <w:p>
            <w:r>
              <w:t>37. What is the correct adverb form of 'quick'?</w:t>
            </w:r>
          </w:p>
        </w:tc>
        <w:tc>
          <w:tcPr>
            <w:tcW w:type="dxa" w:w="4320"/>
          </w:tcPr>
          <w:p>
            <w:r>
              <w:t>Quickly</w:t>
            </w:r>
          </w:p>
        </w:tc>
      </w:tr>
      <w:tr>
        <w:tc>
          <w:tcPr>
            <w:tcW w:type="dxa" w:w="4320"/>
          </w:tcPr>
          <w:p>
            <w:r>
              <w:t>38. Which sentence uses an adverb correctly?</w:t>
            </w:r>
          </w:p>
        </w:tc>
        <w:tc>
          <w:tcPr>
            <w:tcW w:type="dxa" w:w="4320"/>
          </w:tcPr>
          <w:p>
            <w:r>
              <w:t>They speak English fluently.</w:t>
            </w:r>
          </w:p>
        </w:tc>
      </w:tr>
      <w:tr>
        <w:tc>
          <w:tcPr>
            <w:tcW w:type="dxa" w:w="4320"/>
          </w:tcPr>
          <w:p>
            <w:r>
              <w:t>39. What is the comparative form of 'happy'?</w:t>
            </w:r>
          </w:p>
        </w:tc>
        <w:tc>
          <w:tcPr>
            <w:tcW w:type="dxa" w:w="4320"/>
          </w:tcPr>
          <w:p>
            <w:r>
              <w:t>Happier</w:t>
            </w:r>
          </w:p>
        </w:tc>
      </w:tr>
      <w:tr>
        <w:tc>
          <w:tcPr>
            <w:tcW w:type="dxa" w:w="4320"/>
          </w:tcPr>
          <w:p>
            <w:r>
              <w:t>40. Choose the correct article: I saw ___ elephant at the zoo.</w:t>
            </w:r>
          </w:p>
        </w:tc>
        <w:tc>
          <w:tcPr>
            <w:tcW w:type="dxa" w:w="4320"/>
          </w:tcPr>
          <w:p>
            <w:r>
              <w:t>an</w:t>
            </w:r>
          </w:p>
        </w:tc>
      </w:tr>
      <w:tr>
        <w:tc>
          <w:tcPr>
            <w:tcW w:type="dxa" w:w="4320"/>
          </w:tcPr>
          <w:p>
            <w:r>
              <w:t>41. Fill in the blank: The book is ___ the table.</w:t>
            </w:r>
          </w:p>
        </w:tc>
        <w:tc>
          <w:tcPr>
            <w:tcW w:type="dxa" w:w="4320"/>
          </w:tcPr>
          <w:p>
            <w:r>
              <w:t>on</w:t>
            </w:r>
          </w:p>
        </w:tc>
      </w:tr>
      <w:tr>
        <w:tc>
          <w:tcPr>
            <w:tcW w:type="dxa" w:w="4320"/>
          </w:tcPr>
          <w:p>
            <w:r>
              <w:t>42. Which word is a pronoun?</w:t>
            </w:r>
          </w:p>
        </w:tc>
        <w:tc>
          <w:tcPr>
            <w:tcW w:type="dxa" w:w="4320"/>
          </w:tcPr>
          <w:p>
            <w:r>
              <w:t>He</w:t>
            </w:r>
          </w:p>
        </w:tc>
      </w:tr>
      <w:tr>
        <w:tc>
          <w:tcPr>
            <w:tcW w:type="dxa" w:w="4320"/>
          </w:tcPr>
          <w:p>
            <w:r>
              <w:t>43. What is the superlative form of 'tall'?</w:t>
            </w:r>
          </w:p>
        </w:tc>
        <w:tc>
          <w:tcPr>
            <w:tcW w:type="dxa" w:w="4320"/>
          </w:tcPr>
          <w:p>
            <w:r>
              <w:t>Tallest</w:t>
            </w:r>
          </w:p>
        </w:tc>
      </w:tr>
      <w:tr>
        <w:tc>
          <w:tcPr>
            <w:tcW w:type="dxa" w:w="4320"/>
          </w:tcPr>
          <w:p>
            <w:r>
              <w:t>44. Which sentence uses the article 'the' correctly?</w:t>
            </w:r>
          </w:p>
        </w:tc>
        <w:tc>
          <w:tcPr>
            <w:tcW w:type="dxa" w:w="4320"/>
          </w:tcPr>
          <w:p>
            <w:r>
              <w:t>They saw the moon.</w:t>
            </w:r>
          </w:p>
        </w:tc>
      </w:tr>
      <w:tr>
        <w:tc>
          <w:tcPr>
            <w:tcW w:type="dxa" w:w="4320"/>
          </w:tcPr>
          <w:p>
            <w:r>
              <w:t>45. Choose the correct preposition: She is ___ the kitchen.</w:t>
            </w:r>
          </w:p>
        </w:tc>
        <w:tc>
          <w:tcPr>
            <w:tcW w:type="dxa" w:w="4320"/>
          </w:tcPr>
          <w:p>
            <w:r>
              <w:t>in</w:t>
            </w:r>
          </w:p>
        </w:tc>
      </w:tr>
      <w:tr>
        <w:tc>
          <w:tcPr>
            <w:tcW w:type="dxa" w:w="4320"/>
          </w:tcPr>
          <w:p>
            <w:r>
              <w:t>46. Select the correct pronoun to complete: This is ___.</w:t>
            </w:r>
          </w:p>
        </w:tc>
        <w:tc>
          <w:tcPr>
            <w:tcW w:type="dxa" w:w="4320"/>
          </w:tcPr>
          <w:p>
            <w:r>
              <w:t>me</w:t>
            </w:r>
          </w:p>
        </w:tc>
      </w:tr>
      <w:tr>
        <w:tc>
          <w:tcPr>
            <w:tcW w:type="dxa" w:w="4320"/>
          </w:tcPr>
          <w:p>
            <w:r>
              <w:t>47. Choose the adverb in this sentence: He speaks clearly.</w:t>
            </w:r>
          </w:p>
        </w:tc>
        <w:tc>
          <w:tcPr>
            <w:tcW w:type="dxa" w:w="4320"/>
          </w:tcPr>
          <w:p>
            <w:r>
              <w:t>Clearly</w:t>
            </w:r>
          </w:p>
        </w:tc>
      </w:tr>
      <w:tr>
        <w:tc>
          <w:tcPr>
            <w:tcW w:type="dxa" w:w="4320"/>
          </w:tcPr>
          <w:p>
            <w:r>
              <w:t>48. Fill in the blank: She is ___ than her sister.</w:t>
            </w:r>
          </w:p>
        </w:tc>
        <w:tc>
          <w:tcPr>
            <w:tcW w:type="dxa" w:w="4320"/>
          </w:tcPr>
          <w:p>
            <w:r>
              <w:t>more beautiful</w:t>
            </w:r>
          </w:p>
        </w:tc>
      </w:tr>
      <w:tr>
        <w:tc>
          <w:tcPr>
            <w:tcW w:type="dxa" w:w="4320"/>
          </w:tcPr>
          <w:p>
            <w:r>
              <w:t>49. What is the correct adverb form of 'quick'?</w:t>
            </w:r>
          </w:p>
        </w:tc>
        <w:tc>
          <w:tcPr>
            <w:tcW w:type="dxa" w:w="4320"/>
          </w:tcPr>
          <w:p>
            <w:r>
              <w:t>Quickly</w:t>
            </w:r>
          </w:p>
        </w:tc>
      </w:tr>
      <w:tr>
        <w:tc>
          <w:tcPr>
            <w:tcW w:type="dxa" w:w="4320"/>
          </w:tcPr>
          <w:p>
            <w:r>
              <w:t>50. Which sentence uses an adverb correctly?</w:t>
            </w:r>
          </w:p>
        </w:tc>
        <w:tc>
          <w:tcPr>
            <w:tcW w:type="dxa" w:w="4320"/>
          </w:tcPr>
          <w:p>
            <w:r>
              <w:t>They speak English fluently.</w:t>
            </w:r>
          </w:p>
        </w:tc>
      </w:tr>
      <w:tr>
        <w:tc>
          <w:tcPr>
            <w:tcW w:type="dxa" w:w="4320"/>
          </w:tcPr>
          <w:p>
            <w:r>
              <w:t>51. What is the comparative form of 'happy'?</w:t>
            </w:r>
          </w:p>
        </w:tc>
        <w:tc>
          <w:tcPr>
            <w:tcW w:type="dxa" w:w="4320"/>
          </w:tcPr>
          <w:p>
            <w:r>
              <w:t>Happier</w:t>
            </w:r>
          </w:p>
        </w:tc>
      </w:tr>
      <w:tr>
        <w:tc>
          <w:tcPr>
            <w:tcW w:type="dxa" w:w="4320"/>
          </w:tcPr>
          <w:p>
            <w:r>
              <w:t>52. Choose the correct article: I saw ___ elephant at the zoo.</w:t>
            </w:r>
          </w:p>
        </w:tc>
        <w:tc>
          <w:tcPr>
            <w:tcW w:type="dxa" w:w="4320"/>
          </w:tcPr>
          <w:p>
            <w:r>
              <w:t>an</w:t>
            </w:r>
          </w:p>
        </w:tc>
      </w:tr>
      <w:tr>
        <w:tc>
          <w:tcPr>
            <w:tcW w:type="dxa" w:w="4320"/>
          </w:tcPr>
          <w:p>
            <w:r>
              <w:t>53. Fill in the blank: The book is ___ the table.</w:t>
            </w:r>
          </w:p>
        </w:tc>
        <w:tc>
          <w:tcPr>
            <w:tcW w:type="dxa" w:w="4320"/>
          </w:tcPr>
          <w:p>
            <w:r>
              <w:t>on</w:t>
            </w:r>
          </w:p>
        </w:tc>
      </w:tr>
      <w:tr>
        <w:tc>
          <w:tcPr>
            <w:tcW w:type="dxa" w:w="4320"/>
          </w:tcPr>
          <w:p>
            <w:r>
              <w:t>54. Which word is a pronoun?</w:t>
            </w:r>
          </w:p>
        </w:tc>
        <w:tc>
          <w:tcPr>
            <w:tcW w:type="dxa" w:w="4320"/>
          </w:tcPr>
          <w:p>
            <w:r>
              <w:t>He</w:t>
            </w:r>
          </w:p>
        </w:tc>
      </w:tr>
      <w:tr>
        <w:tc>
          <w:tcPr>
            <w:tcW w:type="dxa" w:w="4320"/>
          </w:tcPr>
          <w:p>
            <w:r>
              <w:t>55. What is the superlative form of 'tall'?</w:t>
            </w:r>
          </w:p>
        </w:tc>
        <w:tc>
          <w:tcPr>
            <w:tcW w:type="dxa" w:w="4320"/>
          </w:tcPr>
          <w:p>
            <w:r>
              <w:t>Tallest</w:t>
            </w:r>
          </w:p>
        </w:tc>
      </w:tr>
      <w:tr>
        <w:tc>
          <w:tcPr>
            <w:tcW w:type="dxa" w:w="4320"/>
          </w:tcPr>
          <w:p>
            <w:r>
              <w:t>56. Which sentence uses the article 'the' correctly?</w:t>
            </w:r>
          </w:p>
        </w:tc>
        <w:tc>
          <w:tcPr>
            <w:tcW w:type="dxa" w:w="4320"/>
          </w:tcPr>
          <w:p>
            <w:r>
              <w:t>They saw the moon.</w:t>
            </w:r>
          </w:p>
        </w:tc>
      </w:tr>
      <w:tr>
        <w:tc>
          <w:tcPr>
            <w:tcW w:type="dxa" w:w="4320"/>
          </w:tcPr>
          <w:p>
            <w:r>
              <w:t>57. Choose the correct preposition: She is ___ the kitchen.</w:t>
            </w:r>
          </w:p>
        </w:tc>
        <w:tc>
          <w:tcPr>
            <w:tcW w:type="dxa" w:w="4320"/>
          </w:tcPr>
          <w:p>
            <w:r>
              <w:t>in</w:t>
            </w:r>
          </w:p>
        </w:tc>
      </w:tr>
      <w:tr>
        <w:tc>
          <w:tcPr>
            <w:tcW w:type="dxa" w:w="4320"/>
          </w:tcPr>
          <w:p>
            <w:r>
              <w:t>58. Select the correct pronoun to complete: This is ___.</w:t>
            </w:r>
          </w:p>
        </w:tc>
        <w:tc>
          <w:tcPr>
            <w:tcW w:type="dxa" w:w="4320"/>
          </w:tcPr>
          <w:p>
            <w:r>
              <w:t>me</w:t>
            </w:r>
          </w:p>
        </w:tc>
      </w:tr>
      <w:tr>
        <w:tc>
          <w:tcPr>
            <w:tcW w:type="dxa" w:w="4320"/>
          </w:tcPr>
          <w:p>
            <w:r>
              <w:t>59. Choose the adverb in this sentence: He speaks clearly.</w:t>
            </w:r>
          </w:p>
        </w:tc>
        <w:tc>
          <w:tcPr>
            <w:tcW w:type="dxa" w:w="4320"/>
          </w:tcPr>
          <w:p>
            <w:r>
              <w:t>Clearly</w:t>
            </w:r>
          </w:p>
        </w:tc>
      </w:tr>
      <w:tr>
        <w:tc>
          <w:tcPr>
            <w:tcW w:type="dxa" w:w="4320"/>
          </w:tcPr>
          <w:p>
            <w:r>
              <w:t>60. Fill in the blank: She is ___ than her sister.</w:t>
            </w:r>
          </w:p>
        </w:tc>
        <w:tc>
          <w:tcPr>
            <w:tcW w:type="dxa" w:w="4320"/>
          </w:tcPr>
          <w:p>
            <w:r>
              <w:t>more beautiful</w:t>
            </w:r>
          </w:p>
        </w:tc>
      </w:tr>
      <w:tr>
        <w:tc>
          <w:tcPr>
            <w:tcW w:type="dxa" w:w="4320"/>
          </w:tcPr>
          <w:p>
            <w:r>
              <w:t>61. What is the correct adverb form of 'quick'?</w:t>
            </w:r>
          </w:p>
        </w:tc>
        <w:tc>
          <w:tcPr>
            <w:tcW w:type="dxa" w:w="4320"/>
          </w:tcPr>
          <w:p>
            <w:r>
              <w:t>Quickly</w:t>
            </w:r>
          </w:p>
        </w:tc>
      </w:tr>
      <w:tr>
        <w:tc>
          <w:tcPr>
            <w:tcW w:type="dxa" w:w="4320"/>
          </w:tcPr>
          <w:p>
            <w:r>
              <w:t>62. Which sentence uses an adverb correctly?</w:t>
            </w:r>
          </w:p>
        </w:tc>
        <w:tc>
          <w:tcPr>
            <w:tcW w:type="dxa" w:w="4320"/>
          </w:tcPr>
          <w:p>
            <w:r>
              <w:t>They speak English fluently.</w:t>
            </w:r>
          </w:p>
        </w:tc>
      </w:tr>
      <w:tr>
        <w:tc>
          <w:tcPr>
            <w:tcW w:type="dxa" w:w="4320"/>
          </w:tcPr>
          <w:p>
            <w:r>
              <w:t>63. What is the comparative form of 'happy'?</w:t>
            </w:r>
          </w:p>
        </w:tc>
        <w:tc>
          <w:tcPr>
            <w:tcW w:type="dxa" w:w="4320"/>
          </w:tcPr>
          <w:p>
            <w:r>
              <w:t>Happier</w:t>
            </w:r>
          </w:p>
        </w:tc>
      </w:tr>
      <w:tr>
        <w:tc>
          <w:tcPr>
            <w:tcW w:type="dxa" w:w="4320"/>
          </w:tcPr>
          <w:p>
            <w:r>
              <w:t>64. Choose the correct article: I saw ___ elephant at the zoo.</w:t>
            </w:r>
          </w:p>
        </w:tc>
        <w:tc>
          <w:tcPr>
            <w:tcW w:type="dxa" w:w="4320"/>
          </w:tcPr>
          <w:p>
            <w:r>
              <w:t>an</w:t>
            </w:r>
          </w:p>
        </w:tc>
      </w:tr>
      <w:tr>
        <w:tc>
          <w:tcPr>
            <w:tcW w:type="dxa" w:w="4320"/>
          </w:tcPr>
          <w:p>
            <w:r>
              <w:t>65. Fill in the blank: The book is ___ the table.</w:t>
            </w:r>
          </w:p>
        </w:tc>
        <w:tc>
          <w:tcPr>
            <w:tcW w:type="dxa" w:w="4320"/>
          </w:tcPr>
          <w:p>
            <w:r>
              <w:t>on</w:t>
            </w:r>
          </w:p>
        </w:tc>
      </w:tr>
      <w:tr>
        <w:tc>
          <w:tcPr>
            <w:tcW w:type="dxa" w:w="4320"/>
          </w:tcPr>
          <w:p>
            <w:r>
              <w:t>66. Which word is a pronoun?</w:t>
            </w:r>
          </w:p>
        </w:tc>
        <w:tc>
          <w:tcPr>
            <w:tcW w:type="dxa" w:w="4320"/>
          </w:tcPr>
          <w:p>
            <w:r>
              <w:t>He</w:t>
            </w:r>
          </w:p>
        </w:tc>
      </w:tr>
      <w:tr>
        <w:tc>
          <w:tcPr>
            <w:tcW w:type="dxa" w:w="4320"/>
          </w:tcPr>
          <w:p>
            <w:r>
              <w:t>67. What is the superlative form of 'tall'?</w:t>
            </w:r>
          </w:p>
        </w:tc>
        <w:tc>
          <w:tcPr>
            <w:tcW w:type="dxa" w:w="4320"/>
          </w:tcPr>
          <w:p>
            <w:r>
              <w:t>Tallest</w:t>
            </w:r>
          </w:p>
        </w:tc>
      </w:tr>
      <w:tr>
        <w:tc>
          <w:tcPr>
            <w:tcW w:type="dxa" w:w="4320"/>
          </w:tcPr>
          <w:p>
            <w:r>
              <w:t>68. Which sentence uses the article 'the' correctly?</w:t>
            </w:r>
          </w:p>
        </w:tc>
        <w:tc>
          <w:tcPr>
            <w:tcW w:type="dxa" w:w="4320"/>
          </w:tcPr>
          <w:p>
            <w:r>
              <w:t>They saw the moon.</w:t>
            </w:r>
          </w:p>
        </w:tc>
      </w:tr>
      <w:tr>
        <w:tc>
          <w:tcPr>
            <w:tcW w:type="dxa" w:w="4320"/>
          </w:tcPr>
          <w:p>
            <w:r>
              <w:t>69. Choose the correct preposition: She is ___ the kitchen.</w:t>
            </w:r>
          </w:p>
        </w:tc>
        <w:tc>
          <w:tcPr>
            <w:tcW w:type="dxa" w:w="4320"/>
          </w:tcPr>
          <w:p>
            <w:r>
              <w:t>in</w:t>
            </w:r>
          </w:p>
        </w:tc>
      </w:tr>
      <w:tr>
        <w:tc>
          <w:tcPr>
            <w:tcW w:type="dxa" w:w="4320"/>
          </w:tcPr>
          <w:p>
            <w:r>
              <w:t>70. Select the correct pronoun to complete: This is ___.</w:t>
            </w:r>
          </w:p>
        </w:tc>
        <w:tc>
          <w:tcPr>
            <w:tcW w:type="dxa" w:w="4320"/>
          </w:tcPr>
          <w:p>
            <w:r>
              <w:t>me</w:t>
            </w:r>
          </w:p>
        </w:tc>
      </w:tr>
      <w:tr>
        <w:tc>
          <w:tcPr>
            <w:tcW w:type="dxa" w:w="4320"/>
          </w:tcPr>
          <w:p>
            <w:r>
              <w:t>71. Choose the adverb in this sentence: He speaks clearly.</w:t>
            </w:r>
          </w:p>
        </w:tc>
        <w:tc>
          <w:tcPr>
            <w:tcW w:type="dxa" w:w="4320"/>
          </w:tcPr>
          <w:p>
            <w:r>
              <w:t>Clearly</w:t>
            </w:r>
          </w:p>
        </w:tc>
      </w:tr>
      <w:tr>
        <w:tc>
          <w:tcPr>
            <w:tcW w:type="dxa" w:w="4320"/>
          </w:tcPr>
          <w:p>
            <w:r>
              <w:t>72. Fill in the blank: She is ___ than her sister.</w:t>
            </w:r>
          </w:p>
        </w:tc>
        <w:tc>
          <w:tcPr>
            <w:tcW w:type="dxa" w:w="4320"/>
          </w:tcPr>
          <w:p>
            <w:r>
              <w:t>more beautiful</w:t>
            </w:r>
          </w:p>
        </w:tc>
      </w:tr>
      <w:tr>
        <w:tc>
          <w:tcPr>
            <w:tcW w:type="dxa" w:w="4320"/>
          </w:tcPr>
          <w:p>
            <w:r>
              <w:t>73. What is the correct adverb form of 'quick'?</w:t>
            </w:r>
          </w:p>
        </w:tc>
        <w:tc>
          <w:tcPr>
            <w:tcW w:type="dxa" w:w="4320"/>
          </w:tcPr>
          <w:p>
            <w:r>
              <w:t>Quickly</w:t>
            </w:r>
          </w:p>
        </w:tc>
      </w:tr>
      <w:tr>
        <w:tc>
          <w:tcPr>
            <w:tcW w:type="dxa" w:w="4320"/>
          </w:tcPr>
          <w:p>
            <w:r>
              <w:t>74. Which sentence uses an adverb correctly?</w:t>
            </w:r>
          </w:p>
        </w:tc>
        <w:tc>
          <w:tcPr>
            <w:tcW w:type="dxa" w:w="4320"/>
          </w:tcPr>
          <w:p>
            <w:r>
              <w:t>They speak English fluently.</w:t>
            </w:r>
          </w:p>
        </w:tc>
      </w:tr>
      <w:tr>
        <w:tc>
          <w:tcPr>
            <w:tcW w:type="dxa" w:w="4320"/>
          </w:tcPr>
          <w:p>
            <w:r>
              <w:t>75. What is the comparative form of 'happy'?</w:t>
            </w:r>
          </w:p>
        </w:tc>
        <w:tc>
          <w:tcPr>
            <w:tcW w:type="dxa" w:w="4320"/>
          </w:tcPr>
          <w:p>
            <w:r>
              <w:t>Happier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